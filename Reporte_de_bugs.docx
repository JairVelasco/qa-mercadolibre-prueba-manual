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Bugs – Proyecto QA MercadoLibre</w:t>
      </w:r>
    </w:p>
    <w:p>
      <w:pPr>
        <w:pStyle w:val="Heading1"/>
      </w:pPr>
      <w:r>
        <w:t>Bug #001 – Validación faltante en login</w:t>
      </w:r>
    </w:p>
    <w:p>
      <w:r>
        <w:t>• Prioridad: Alta</w:t>
      </w:r>
    </w:p>
    <w:p>
      <w:r>
        <w:t>• Paso a paso:</w:t>
        <w:br/>
        <w:t xml:space="preserve">  1. Ir a 'Iniciar sesión'</w:t>
        <w:br/>
        <w:t xml:space="preserve">  2. No llenar campos</w:t>
        <w:br/>
        <w:t xml:space="preserve">  3. Click en 'Continuar'</w:t>
      </w:r>
    </w:p>
    <w:p>
      <w:r>
        <w:t>• Resultado esperado: Mostrar mensaje de 'Campo obligatorio'</w:t>
      </w:r>
    </w:p>
    <w:p>
      <w:r>
        <w:t>• Resultado obtenido: No muestra mensaje</w:t>
      </w:r>
    </w:p>
    <w:p>
      <w:r>
        <w:t>• Impacto: El usuario no sabe qué falta, lo cual da mala experiencia.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