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Jair Velasco Vázquez</w:t>
      </w:r>
    </w:p>
    <w:p>
      <w:r>
        <w:t>Correo: jairvelasco27082001@gmail.com</w:t>
      </w:r>
    </w:p>
    <w:p>
      <w:r>
        <w:t>Ubicación: Actualmente en México, con planes de mudarse a Colombia</w:t>
      </w:r>
    </w:p>
    <w:p>
      <w:r>
        <w:t>GitHub: https://github.com/JairVelasco</w:t>
      </w:r>
    </w:p>
    <w:p>
      <w:pPr>
        <w:pStyle w:val="Heading1"/>
      </w:pPr>
      <w:r>
        <w:t>Perfil Profesional</w:t>
      </w:r>
    </w:p>
    <w:p>
      <w:r>
        <w:t>QA Tester con conocimientos en desarrollo web. Formación práctica en testing manual y habilidades sólidas en tecnologías como HTML, CSS, JavaScript, React y Node.js. Capaz de identificar errores funcionales, documentar bugs y colaborar con equipos de desarrollo en entornos ágiles.</w:t>
      </w:r>
    </w:p>
    <w:p>
      <w:pPr>
        <w:pStyle w:val="Heading1"/>
      </w:pPr>
      <w:r>
        <w:t>Formación</w:t>
      </w:r>
    </w:p>
    <w:p>
      <w:r>
        <w:t>• Diplomado en Desarrollo Web Full Stack – Dev.f (2025)</w:t>
      </w:r>
    </w:p>
    <w:p>
      <w:r>
        <w:t>• Certificado: Programación Básica – Fundación Carlos Slim (2025)</w:t>
      </w:r>
    </w:p>
    <w:p>
      <w:r>
        <w:t>• Certificado: QA Tester / Control de Calidad de Software – Fundación Carlos Slim (2025)</w:t>
      </w:r>
    </w:p>
    <w:p>
      <w:pPr>
        <w:pStyle w:val="Heading1"/>
      </w:pPr>
      <w:r>
        <w:t>Habilidades Técnicas</w:t>
      </w:r>
    </w:p>
    <w:p>
      <w:r>
        <w:t>• QA Manual: Casos de prueba, reporte de bugs, pruebas funcionales</w:t>
      </w:r>
    </w:p>
    <w:p>
      <w:r>
        <w:t>• Desarrollo web: HTML, CSS, JavaScript, React.js, Node.js</w:t>
      </w:r>
    </w:p>
    <w:p>
      <w:r>
        <w:t>• Herramientas: Git, GitHub, Postman (básico), Excel, Word</w:t>
      </w:r>
    </w:p>
    <w:p>
      <w:pPr>
        <w:pStyle w:val="Heading1"/>
      </w:pPr>
      <w:r>
        <w:t>Proyectos Personales</w:t>
      </w:r>
    </w:p>
    <w:p>
      <w:r>
        <w:t>• QA Manual sobre MercadoLibre</w:t>
        <w:br/>
        <w:t xml:space="preserve">  - Casos de prueba y reporte de errores documentados.</w:t>
        <w:br/>
        <w:t xml:space="preserve">  - Proyecto alojado en GitHub como evidencia práctica.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